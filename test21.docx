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Generated Documentation</w:t>
      </w:r>
    </w:p>
    <w:p>
      <w:pPr>
        <w:pStyle w:val="Heading2"/>
      </w:pPr>
      <w:r>
        <w:t>Documentation for Code Generation and Translation using GPT-3.5 Turbo</w:t>
      </w:r>
    </w:p>
    <w:p/>
    <w:p>
      <w:r>
        <w:rPr>
          <w:b/>
        </w:rPr>
        <w:t>Submitted by:</w:t>
      </w:r>
      <w:r>
        <w:t xml:space="preserve"> *John Doe*</w:t>
      </w:r>
    </w:p>
    <w:p/>
    <w:p>
      <w:pPr>
        <w:pStyle w:val="Heading3"/>
      </w:pPr>
      <w:r>
        <w:t>Summary:</w:t>
      </w:r>
    </w:p>
    <w:p>
      <w:r>
        <w:t>The provided Python code demonstrates a comprehensive system that leverages OpenAI's GPT-3.5 Turbo to generate technical documentation in English for Python code snippets. The system interacts with the user to input Python code files, choose documentation language and style, generate descriptive or personal documentation, and optionally translate the documentation to Hungarian. Finally, it allows saving the generated Markdown-formatted documentation to a Word document.</w:t>
      </w:r>
    </w:p>
    <w:p/>
    <w:p>
      <w:pPr>
        <w:pStyle w:val="Heading3"/>
      </w:pPr>
      <w:r>
        <w:t>Methodology:</w:t>
      </w:r>
    </w:p>
    <w:p>
      <w:r>
        <w:t>The code begins by initializing the OpenAI client using the provided API key. It then defines a `ChatGPTSessionManager` class responsible for managing conversations with the GPT-3.5 Turbo model. The class facilitates adding messages to a conversation history, sending messages to the model, and saving the conversation history to a file.</w:t>
      </w:r>
    </w:p>
    <w:p/>
    <w:p>
      <w:r>
        <w:t>Additionally, there are functions to read Python code from a file, save Markdown-formatted text to a Word document, generate documentation in English using GPT-3.5 Turbo, and translate English text to Hungarian. The `generate_documentation` function combines the Python code snippets, constructs a system prompt, and interacts with GPT-3.5 Turbo to generate documentation.</w:t>
      </w:r>
    </w:p>
    <w:p/>
    <w:p>
      <w:pPr>
        <w:pStyle w:val="Heading3"/>
      </w:pPr>
      <w:r>
        <w:t>Technical Details:</w:t>
      </w:r>
    </w:p>
    <w:p>
      <w:r>
        <w:t>The key design decision involves structuring the generated documentation according to abstract, introduction, methodology, technical details, use cases and examples, discussion, and conclusion. Inline formatting within Markdown content is handled meticulously, supporting headings, code blocks, bullet points, and bold text.</w:t>
      </w:r>
    </w:p>
    <w:p/>
    <w:p>
      <w:r>
        <w:t>The system employs the ChatGPT model for conversational interactions, ensuring a fluid dialogue flow during the documentation generation process. The program gracefully handles input errors and provides default language and style selections if invalid inputs are entered by the user.</w:t>
      </w:r>
    </w:p>
    <w:p/>
    <w:p>
      <w:pPr>
        <w:pStyle w:val="Heading3"/>
      </w:pPr>
      <w:r>
        <w:t>Use Cases and Examples:</w:t>
      </w:r>
    </w:p>
    <w:p>
      <w:r>
        <w:t>An exciting use case is for software developers seeking automated documentation generation for their Python projects. By simply providing the code snippets, developers can quickly obtain detailed technical documentation in their preferred language and style, saving significant time and effort.</w:t>
      </w:r>
    </w:p>
    <w:p/>
    <w:p>
      <w:pPr>
        <w:pStyle w:val="Heading3"/>
      </w:pPr>
      <w:r>
        <w:t>Discussion:</w:t>
      </w:r>
    </w:p>
    <w:p>
      <w:r>
        <w:t>The system demonstrates strong capabilities in automating the documentation process, enhancing productivity, and ensuring consistency in documenting codebases. While the current implementation focuses on Python code documentation, the framework can be extended to support other programming languages and documentation styles.</w:t>
      </w:r>
    </w:p>
    <w:p/>
    <w:p>
      <w:pPr>
        <w:pStyle w:val="Heading3"/>
      </w:pPr>
      <w:r>
        <w:t>Conclusion:</w:t>
      </w:r>
    </w:p>
    <w:p>
      <w:r>
        <w:t>In conclusion, the code showcases the power of combining AI-driven natural language processing with technical documentation generation. By leveraging GPT-3.5 Turbo, developers can effortlessly create detailed and structured documentation, empowering them to focus more on coding and innovation.</w:t>
      </w:r>
    </w:p>
    <w:p/>
    <w:p>
      <w:r>
        <w:t>---</w:t>
      </w:r>
    </w:p>
    <w:p/>
    <w:p>
      <w:r>
        <w:rPr>
          <w:b/>
        </w:rPr>
        <w:t>Interesting Insights:</w:t>
      </w:r>
    </w:p>
    <w:p>
      <w:pPr>
        <w:pStyle w:val="ListBullet"/>
      </w:pPr>
      <w:r>
        <w:t>The integration of GPT-3.5 Turbo enables a seamless and intuitive interaction for producing technical documentation.</w:t>
      </w:r>
    </w:p>
    <w:p>
      <w:pPr>
        <w:pStyle w:val="ListBullet"/>
      </w:pPr>
      <w:r>
        <w:t>The utilization of Markdown-to-Word conversion enhances the readability and styling of the generated documentation efficiently.</w:t>
      </w:r>
    </w:p>
    <w:p/>
    <w:p>
      <w:r>
        <w:t>![Code snippet](code_snippet_example.png)</w:t>
      </w:r>
    </w:p>
    <w:p/>
    <w:p>
      <w:r>
        <w:t>*Note: The code snippet shown is for illustrative purposes.*</w:t>
      </w:r>
    </w:p>
    <w:p/>
    <w:p>
      <w:r>
        <w:t>---</w:t>
      </w:r>
    </w:p>
    <w:p/>
    <w:p>
      <w:r>
        <w:rPr>
          <w:b/>
        </w:rPr>
        <w:t>Task ID:</w:t>
      </w:r>
      <w:r>
        <w:t xml:space="preserve"> ABC123</w:t>
      </w:r>
    </w:p>
    <w:p>
      <w:r>
        <w:rPr>
          <w:b/>
        </w:rPr>
        <w:t>Title:</w:t>
      </w:r>
      <w:r>
        <w:t xml:space="preserve"> Automated Technical Documentation Generation with GPT-3.5 Turbo</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16"/>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